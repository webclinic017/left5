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754880" cy="836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3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9759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7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9759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7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9759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7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97592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975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660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6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3650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3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54880" cy="83650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365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